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LAUDO DE ECOCARDIOGRAMA TRANSTORÁCICO - ADULTO (AMILOIDOSE CARDÍACA)</w:t>
      </w:r>
    </w:p>
    <w:p/>
    <w:p>
      <w:pPr>
        <w:jc w:val="left"/>
      </w:pPr>
      <w:r>
        <w:rPr>
          <w:b/>
          <w:sz w:val="24"/>
        </w:rPr>
        <w:t>IDENTIFICAÇÃO DO PACIENTE:</w:t>
      </w:r>
    </w:p>
    <w:p>
      <w:pPr>
        <w:jc w:val="left"/>
      </w:pPr>
      <w:r>
        <w:rPr>
          <w:b/>
          <w:sz w:val="24"/>
        </w:rPr>
        <w:t>Nome:</w:t>
      </w:r>
    </w:p>
    <w:p>
      <w:pPr>
        <w:jc w:val="left"/>
      </w:pPr>
      <w:r>
        <w:rPr>
          <w:b/>
          <w:sz w:val="24"/>
        </w:rPr>
        <w:t>Data de Nascimento:</w:t>
      </w:r>
    </w:p>
    <w:p>
      <w:pPr>
        <w:jc w:val="left"/>
      </w:pPr>
      <w:r>
        <w:rPr>
          <w:b/>
          <w:sz w:val="24"/>
        </w:rPr>
        <w:t>Sexo:</w:t>
      </w:r>
    </w:p>
    <w:p>
      <w:pPr>
        <w:jc w:val="left"/>
      </w:pPr>
      <w:r>
        <w:rPr>
          <w:b/>
          <w:sz w:val="24"/>
        </w:rPr>
        <w:t>Registro:</w:t>
      </w:r>
    </w:p>
    <w:p>
      <w:pPr>
        <w:jc w:val="left"/>
      </w:pPr>
      <w:r>
        <w:rPr>
          <w:b/>
          <w:sz w:val="24"/>
        </w:rPr>
        <w:t>Data do Exame:</w:t>
      </w:r>
    </w:p>
    <w:p/>
    <w:p>
      <w:pPr>
        <w:jc w:val="left"/>
      </w:pPr>
      <w:r>
        <w:rPr>
          <w:b/>
          <w:sz w:val="24"/>
        </w:rPr>
        <w:t>INDICAÇÃO CLÍNICA:</w:t>
      </w:r>
    </w:p>
    <w:p>
      <w:r>
        <w:t>Avaliação de insuficiência cardíaca / Suspeita de amiloidose / Espessamento miocárdico / Disfunção diastólica</w:t>
      </w:r>
    </w:p>
    <w:p/>
    <w:p>
      <w:pPr>
        <w:jc w:val="left"/>
      </w:pPr>
      <w:r>
        <w:rPr>
          <w:b/>
          <w:sz w:val="24"/>
        </w:rPr>
        <w:t>DADOS TÉCNICOS:</w:t>
      </w:r>
    </w:p>
    <w:p>
      <w:pPr>
        <w:jc w:val="left"/>
      </w:pPr>
      <w:r>
        <w:rPr>
          <w:b/>
          <w:sz w:val="24"/>
        </w:rPr>
        <w:t>Equipamento:</w:t>
      </w:r>
    </w:p>
    <w:p>
      <w:pPr>
        <w:jc w:val="left"/>
      </w:pPr>
      <w:r>
        <w:rPr>
          <w:b/>
          <w:sz w:val="24"/>
        </w:rPr>
        <w:t>Transdutor:</w:t>
      </w:r>
    </w:p>
    <w:p>
      <w:r>
        <w:t>Qualidade técnica do exame: Adequada</w:t>
      </w:r>
    </w:p>
    <w:p/>
    <w:p>
      <w:pPr>
        <w:jc w:val="left"/>
      </w:pPr>
      <w:r>
        <w:rPr>
          <w:b/>
          <w:sz w:val="24"/>
        </w:rPr>
        <w:t>MEDIDAS:</w:t>
      </w:r>
    </w:p>
    <w:p/>
    <w:p>
      <w:pPr>
        <w:jc w:val="left"/>
      </w:pPr>
      <w:r>
        <w:rPr>
          <w:b/>
          <w:sz w:val="24"/>
        </w:rPr>
        <w:t>VENTRÍCULO ESQUERDO:</w:t>
      </w:r>
    </w:p>
    <w:p>
      <w:pPr>
        <w:pStyle w:val="ListBullet"/>
      </w:pPr>
      <w:r>
        <w:t>Diâmetro diastólico: ___ mm</w:t>
      </w:r>
    </w:p>
    <w:p>
      <w:pPr>
        <w:pStyle w:val="ListBullet"/>
      </w:pPr>
      <w:r>
        <w:t>Diâmetro sistólico: ___ mm</w:t>
      </w:r>
    </w:p>
    <w:p>
      <w:pPr>
        <w:pStyle w:val="ListBullet"/>
      </w:pPr>
      <w:r>
        <w:t>Septo interventricular: ___ mm (Aumentado)</w:t>
      </w:r>
    </w:p>
    <w:p>
      <w:pPr>
        <w:pStyle w:val="ListBullet"/>
      </w:pPr>
      <w:r>
        <w:t>Parede posterior: ___ mm (Aumentada)</w:t>
      </w:r>
    </w:p>
    <w:p>
      <w:pPr>
        <w:pStyle w:val="ListBullet"/>
      </w:pPr>
      <w:r>
        <w:t>Volume diastólico final: ___ ml</w:t>
      </w:r>
    </w:p>
    <w:p>
      <w:pPr>
        <w:pStyle w:val="ListBullet"/>
      </w:pPr>
      <w:r>
        <w:t>Volume sistólico final: ___ ml</w:t>
      </w:r>
    </w:p>
    <w:p>
      <w:pPr>
        <w:pStyle w:val="ListBullet"/>
      </w:pPr>
      <w:r>
        <w:t>Fração de ejeção (Simpson): ___% (Normal/Reduzida)</w:t>
      </w:r>
    </w:p>
    <w:p>
      <w:pPr>
        <w:pStyle w:val="ListBullet"/>
      </w:pPr>
      <w:r>
        <w:t>Massa ventricular: ___ g</w:t>
      </w:r>
    </w:p>
    <w:p>
      <w:pPr>
        <w:pStyle w:val="ListBullet"/>
      </w:pPr>
      <w:r>
        <w:t>Índice de massa: ___ g/m²</w:t>
      </w:r>
    </w:p>
    <w:p>
      <w:pPr>
        <w:pStyle w:val="ListBullet"/>
      </w:pPr>
      <w:r>
        <w:t>Strain global longitudinal: ___% (Reduzido)</w:t>
      </w:r>
    </w:p>
    <w:p>
      <w:pPr>
        <w:pStyle w:val="ListBullet"/>
      </w:pPr>
      <w:r>
        <w:t>Padrão de strain: Preservação apical ("cherry on top") Presente/Ausente</w:t>
      </w:r>
    </w:p>
    <w:p>
      <w:pPr>
        <w:pStyle w:val="ListBullet"/>
      </w:pPr>
      <w:r>
        <w:t>Espessura relativa de parede: ___</w:t>
      </w:r>
    </w:p>
    <w:p>
      <w:pPr>
        <w:pStyle w:val="ListBullet"/>
      </w:pPr>
      <w:r>
        <w:t>Aspecto granular/cintilante do miocárdio: Presente/Ausente</w:t>
      </w:r>
    </w:p>
    <w:p/>
    <w:p>
      <w:pPr>
        <w:jc w:val="left"/>
      </w:pPr>
      <w:r>
        <w:rPr>
          <w:b/>
          <w:sz w:val="24"/>
        </w:rPr>
        <w:t>ÁTRIO ESQUERDO:</w:t>
      </w:r>
    </w:p>
    <w:p>
      <w:pPr>
        <w:pStyle w:val="ListBullet"/>
      </w:pPr>
      <w:r>
        <w:t>Diâmetro: ___ mm</w:t>
      </w:r>
    </w:p>
    <w:p>
      <w:pPr>
        <w:pStyle w:val="ListBullet"/>
      </w:pPr>
      <w:r>
        <w:t>Volume indexado: ___ ml/m²</w:t>
      </w:r>
    </w:p>
    <w:p/>
    <w:p>
      <w:pPr>
        <w:jc w:val="left"/>
      </w:pPr>
      <w:r>
        <w:rPr>
          <w:b/>
          <w:sz w:val="24"/>
        </w:rPr>
        <w:t>VENTRÍCULO DIREITO:</w:t>
      </w:r>
    </w:p>
    <w:p>
      <w:pPr>
        <w:pStyle w:val="ListBullet"/>
      </w:pPr>
      <w:r>
        <w:t>Diâmetro basal: ___ mm</w:t>
      </w:r>
    </w:p>
    <w:p>
      <w:pPr>
        <w:pStyle w:val="ListBullet"/>
      </w:pPr>
      <w:r>
        <w:t>Diâmetro médio: ___ mm</w:t>
      </w:r>
    </w:p>
    <w:p>
      <w:pPr>
        <w:pStyle w:val="ListBullet"/>
      </w:pPr>
      <w:r>
        <w:t>Diâmetro longitudinal: ___ mm</w:t>
      </w:r>
    </w:p>
    <w:p>
      <w:pPr>
        <w:pStyle w:val="ListBullet"/>
      </w:pPr>
      <w:r>
        <w:t>Espessura da parede livre: ___ mm (Aumentada)</w:t>
      </w:r>
    </w:p>
    <w:p>
      <w:pPr>
        <w:pStyle w:val="ListBullet"/>
      </w:pPr>
      <w:r>
        <w:t>TAPSE: ___ mm</w:t>
      </w:r>
    </w:p>
    <w:p>
      <w:pPr>
        <w:pStyle w:val="ListBullet"/>
      </w:pPr>
      <w:r>
        <w:t>Onda S' do anel tricúspide: ___ cm/s</w:t>
      </w:r>
    </w:p>
    <w:p>
      <w:pPr>
        <w:pStyle w:val="ListBullet"/>
      </w:pPr>
      <w:r>
        <w:t>FAC: ___%</w:t>
      </w:r>
    </w:p>
    <w:p>
      <w:pPr>
        <w:pStyle w:val="ListBullet"/>
      </w:pPr>
      <w:r>
        <w:t>Strain da parede livre: ___%</w:t>
      </w:r>
    </w:p>
    <w:p/>
    <w:p>
      <w:pPr>
        <w:jc w:val="left"/>
      </w:pPr>
      <w:r>
        <w:rPr>
          <w:b/>
          <w:sz w:val="24"/>
        </w:rPr>
        <w:t>ÁTRIO DIREITO:</w:t>
      </w:r>
    </w:p>
    <w:p>
      <w:pPr>
        <w:pStyle w:val="ListBullet"/>
      </w:pPr>
      <w:r>
        <w:t>Área: ___ cm²</w:t>
      </w:r>
    </w:p>
    <w:p>
      <w:pPr>
        <w:pStyle w:val="ListBullet"/>
      </w:pPr>
      <w:r>
        <w:t>Volume indexado: ___ ml/m²</w:t>
      </w:r>
    </w:p>
    <w:p/>
    <w:p>
      <w:pPr>
        <w:jc w:val="left"/>
      </w:pPr>
      <w:r>
        <w:rPr>
          <w:b/>
          <w:sz w:val="24"/>
        </w:rPr>
        <w:t>AORTA:</w:t>
      </w:r>
    </w:p>
    <w:p>
      <w:pPr>
        <w:pStyle w:val="ListBullet"/>
      </w:pPr>
      <w:r>
        <w:t>Raiz aórtica: ___ mm</w:t>
      </w:r>
    </w:p>
    <w:p>
      <w:pPr>
        <w:pStyle w:val="ListBullet"/>
      </w:pPr>
      <w:r>
        <w:t>Junção sinotubular: ___ mm</w:t>
      </w:r>
    </w:p>
    <w:p>
      <w:pPr>
        <w:pStyle w:val="ListBullet"/>
      </w:pPr>
      <w:r>
        <w:t>Aorta ascendente: ___ mm</w:t>
      </w:r>
    </w:p>
    <w:p>
      <w:pPr>
        <w:pStyle w:val="ListBullet"/>
      </w:pPr>
      <w:r>
        <w:t>Arco aórtico: ___ mm</w:t>
      </w:r>
    </w:p>
    <w:p>
      <w:pPr>
        <w:pStyle w:val="ListBullet"/>
      </w:pPr>
      <w:r>
        <w:t>Aorta descendente: ___ mm</w:t>
      </w:r>
    </w:p>
    <w:p/>
    <w:p>
      <w:pPr>
        <w:jc w:val="left"/>
      </w:pPr>
      <w:r>
        <w:rPr>
          <w:b/>
          <w:sz w:val="24"/>
        </w:rPr>
        <w:t>VALVA MITRAL:</w:t>
      </w:r>
    </w:p>
    <w:p>
      <w:pPr>
        <w:pStyle w:val="ListBullet"/>
      </w:pPr>
      <w:r>
        <w:t>Morfologia: Normal / Espessada</w:t>
      </w:r>
    </w:p>
    <w:p>
      <w:pPr>
        <w:pStyle w:val="ListBullet"/>
      </w:pPr>
      <w:r>
        <w:t>Mobilidade: Normal</w:t>
      </w:r>
    </w:p>
    <w:p>
      <w:pPr>
        <w:pStyle w:val="ListBullet"/>
      </w:pPr>
      <w:r>
        <w:t>Gradiente médio: ___ mmHg</w:t>
      </w:r>
    </w:p>
    <w:p>
      <w:pPr>
        <w:pStyle w:val="ListBullet"/>
      </w:pPr>
      <w:r>
        <w:t>Área valvar: ___ cm²</w:t>
      </w:r>
    </w:p>
    <w:p>
      <w:pPr>
        <w:pStyle w:val="ListBullet"/>
      </w:pPr>
      <w:r>
        <w:t>Refluxo: Ausente / Presente, de grau ___ (leve/moderado/importante)</w:t>
      </w:r>
    </w:p>
    <w:p/>
    <w:p>
      <w:pPr>
        <w:jc w:val="left"/>
      </w:pPr>
      <w:r>
        <w:rPr>
          <w:b/>
          <w:sz w:val="24"/>
        </w:rPr>
        <w:t>VALVA AÓRTICA:</w:t>
      </w:r>
    </w:p>
    <w:p>
      <w:pPr>
        <w:pStyle w:val="ListBullet"/>
      </w:pPr>
      <w:r>
        <w:t>Morfologia: Normal / Espessada</w:t>
      </w:r>
    </w:p>
    <w:p>
      <w:pPr>
        <w:pStyle w:val="ListBullet"/>
      </w:pPr>
      <w:r>
        <w:t>Gradiente máximo: ___ mmHg</w:t>
      </w:r>
    </w:p>
    <w:p>
      <w:pPr>
        <w:pStyle w:val="ListBullet"/>
      </w:pPr>
      <w:r>
        <w:t>Gradiente médio: ___ mmHg</w:t>
      </w:r>
    </w:p>
    <w:p>
      <w:pPr>
        <w:pStyle w:val="ListBullet"/>
      </w:pPr>
      <w:r>
        <w:t>Área valvar: ___ cm²</w:t>
      </w:r>
    </w:p>
    <w:p>
      <w:pPr>
        <w:pStyle w:val="ListBullet"/>
      </w:pPr>
      <w:r>
        <w:t>Refluxo: Ausente / Presente, de grau ___</w:t>
      </w:r>
    </w:p>
    <w:p/>
    <w:p>
      <w:pPr>
        <w:jc w:val="left"/>
      </w:pPr>
      <w:r>
        <w:rPr>
          <w:b/>
          <w:sz w:val="24"/>
        </w:rPr>
        <w:t>VALVA TRICÚSPIDE:</w:t>
      </w:r>
    </w:p>
    <w:p>
      <w:pPr>
        <w:pStyle w:val="ListBullet"/>
      </w:pPr>
      <w:r>
        <w:t>Morfologia: Normal / Espessada</w:t>
      </w:r>
    </w:p>
    <w:p>
      <w:pPr>
        <w:pStyle w:val="ListBullet"/>
      </w:pPr>
      <w:r>
        <w:t>Gradiente médio: ___ mmHg</w:t>
      </w:r>
    </w:p>
    <w:p>
      <w:pPr>
        <w:pStyle w:val="ListBullet"/>
      </w:pPr>
      <w:r>
        <w:t>PSAP: ___ mmHg</w:t>
      </w:r>
    </w:p>
    <w:p>
      <w:pPr>
        <w:pStyle w:val="ListBullet"/>
      </w:pPr>
      <w:r>
        <w:t>Refluxo: Ausente / Presente, de grau ___</w:t>
      </w:r>
    </w:p>
    <w:p/>
    <w:p>
      <w:pPr>
        <w:jc w:val="left"/>
      </w:pPr>
      <w:r>
        <w:rPr>
          <w:b/>
          <w:sz w:val="24"/>
        </w:rPr>
        <w:t>VALVA PULMONAR:</w:t>
      </w:r>
    </w:p>
    <w:p>
      <w:pPr>
        <w:pStyle w:val="ListBullet"/>
      </w:pPr>
      <w:r>
        <w:t>Morfologia: Normal</w:t>
      </w:r>
    </w:p>
    <w:p>
      <w:pPr>
        <w:pStyle w:val="ListBullet"/>
      </w:pPr>
      <w:r>
        <w:t>Gradiente máximo: ___ mmHg</w:t>
      </w:r>
    </w:p>
    <w:p>
      <w:pPr>
        <w:pStyle w:val="ListBullet"/>
      </w:pPr>
      <w:r>
        <w:t>Refluxo: Ausente / Presente, de grau ___</w:t>
      </w:r>
    </w:p>
    <w:p/>
    <w:p>
      <w:pPr>
        <w:jc w:val="left"/>
      </w:pPr>
      <w:r>
        <w:rPr>
          <w:b/>
          <w:sz w:val="24"/>
        </w:rPr>
        <w:t>FUNÇÃO DIASTÓLICA:</w:t>
      </w:r>
    </w:p>
    <w:p>
      <w:pPr>
        <w:pStyle w:val="ListBullet"/>
      </w:pPr>
      <w:r>
        <w:t>Relação E/A: ___</w:t>
      </w:r>
    </w:p>
    <w:p>
      <w:pPr>
        <w:pStyle w:val="ListBullet"/>
      </w:pPr>
      <w:r>
        <w:t>Tempo de desaceleração da onda E: ___ ms</w:t>
      </w:r>
    </w:p>
    <w:p>
      <w:pPr>
        <w:pStyle w:val="ListBullet"/>
      </w:pPr>
      <w:r>
        <w:t>Velocidade e' septal: ___ cm/s</w:t>
      </w:r>
    </w:p>
    <w:p>
      <w:pPr>
        <w:pStyle w:val="ListBullet"/>
      </w:pPr>
      <w:r>
        <w:t>Velocidade e' lateral: ___ cm/s</w:t>
      </w:r>
    </w:p>
    <w:p>
      <w:pPr>
        <w:pStyle w:val="ListBullet"/>
      </w:pPr>
      <w:r>
        <w:t>Relação E/e' média: ___</w:t>
      </w:r>
    </w:p>
    <w:p>
      <w:pPr>
        <w:pStyle w:val="ListBullet"/>
      </w:pPr>
      <w:r>
        <w:t>Padrão de enchimento: Alteração de relaxamento / Pseudonormal / Restritivo</w:t>
      </w:r>
    </w:p>
    <w:p>
      <w:pPr>
        <w:pStyle w:val="ListBullet"/>
      </w:pPr>
      <w:r>
        <w:t>Velocidade de propagação do fluxo mitral (Vp): ___ cm/s</w:t>
      </w:r>
    </w:p>
    <w:p/>
    <w:p>
      <w:pPr>
        <w:jc w:val="left"/>
      </w:pPr>
      <w:r>
        <w:rPr>
          <w:b/>
          <w:sz w:val="24"/>
        </w:rPr>
        <w:t>PERICÁRDIO:</w:t>
      </w:r>
    </w:p>
    <w:p>
      <w:pPr>
        <w:pStyle w:val="ListBullet"/>
      </w:pPr>
      <w:r>
        <w:t>Aspecto: Normal</w:t>
      </w:r>
    </w:p>
    <w:p>
      <w:pPr>
        <w:pStyle w:val="ListBullet"/>
      </w:pPr>
      <w:r>
        <w:t>Derrame: Ausente / Presente, de grau ___</w:t>
      </w:r>
    </w:p>
    <w:p/>
    <w:p>
      <w:pPr>
        <w:jc w:val="left"/>
      </w:pPr>
      <w:r>
        <w:rPr>
          <w:b/>
          <w:sz w:val="24"/>
        </w:rPr>
        <w:t>VEIA CAVA INFERIOR:</w:t>
      </w:r>
    </w:p>
    <w:p>
      <w:pPr>
        <w:pStyle w:val="ListBullet"/>
      </w:pPr>
      <w:r>
        <w:t>Diâmetro: ___ mm</w:t>
      </w:r>
    </w:p>
    <w:p>
      <w:pPr>
        <w:pStyle w:val="ListBullet"/>
      </w:pPr>
      <w:r>
        <w:t>Colapso inspiratório: &gt;50% / &lt;50%</w:t>
      </w:r>
    </w:p>
    <w:p/>
    <w:p>
      <w:pPr>
        <w:jc w:val="left"/>
      </w:pPr>
      <w:r>
        <w:rPr>
          <w:b/>
          <w:sz w:val="24"/>
        </w:rPr>
        <w:t>CONCLUSÃO:</w:t>
      </w:r>
    </w:p>
    <w:p>
      <w:r>
        <w:t>1. Hipertrofia ventricular esquerda concêntrica com espessamento de septo interventricular (___ mm) e parede posterior (___ mm)</w:t>
      </w:r>
    </w:p>
    <w:p>
      <w:r>
        <w:t>2. Aspecto granular/cintilante do miocárdio: Presente/Ausente</w:t>
      </w:r>
    </w:p>
    <w:p>
      <w:r>
        <w:t>3. Disfunção diastólica com padrão restritivo/pseudonormal</w:t>
      </w:r>
    </w:p>
    <w:p>
      <w:r>
        <w:t>4. Strain global longitudinal reduzido (___ %) com preservação apical ("cherry on top"): Presente/Ausente</w:t>
      </w:r>
    </w:p>
    <w:p>
      <w:r>
        <w:t>5. Espessamento de valvas atrioventriculares: Presente/Ausente</w:t>
      </w:r>
    </w:p>
    <w:p>
      <w:r>
        <w:t>6. Derrame pericárdico: Presente/Ausente</w:t>
      </w:r>
    </w:p>
    <w:p>
      <w:r>
        <w:t>7. Função sistólica global do ventrículo esquerdo preservada/reduzida</w:t>
      </w:r>
    </w:p>
    <w:p>
      <w:r>
        <w:t>8. Dilatação biatrial: Presente/Ausente</w:t>
      </w:r>
    </w:p>
    <w:p/>
    <w:p>
      <w:pPr>
        <w:jc w:val="left"/>
      </w:pPr>
      <w:r>
        <w:rPr>
          <w:b/>
          <w:sz w:val="24"/>
        </w:rPr>
        <w:t>CORRELAÇÃO CLÍNICA:</w:t>
      </w:r>
    </w:p>
    <w:p>
      <w:r>
        <w:t>Achados ecocardiográficos sugestivos de amiloidose cardíaca. Recomenda-se correlação com dados clínicos, laboratoriais e, se necessário, outros métodos diagnósticos (ressonância magnética cardíaca, cintilografia com pirofosfato, biópsia endomiocárdica).</w:t>
      </w:r>
    </w:p>
    <w:p/>
    <w:p>
      <w:pPr>
        <w:jc w:val="left"/>
      </w:pPr>
      <w:r>
        <w:rPr>
          <w:b/>
          <w:sz w:val="24"/>
        </w:rPr>
        <w:t>Médico Responsável:</w:t>
      </w:r>
    </w:p>
    <w:p>
      <w:pPr>
        <w:jc w:val="left"/>
      </w:pPr>
      <w:r>
        <w:rPr>
          <w:b/>
          <w:sz w:val="24"/>
        </w:rPr>
        <w:t>CRM:</w:t>
      </w:r>
    </w:p>
    <w:p>
      <w:pPr>
        <w:jc w:val="left"/>
      </w:pPr>
      <w:r>
        <w:rPr>
          <w:b/>
          <w:sz w:val="24"/>
        </w:rPr>
        <w:t>Data: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