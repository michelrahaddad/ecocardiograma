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LAUDO DE ECOCARDIOGRAMA TRANSTORÁCICO - ADULTO (CARDIOPATIA CONGÊNITA DO ADULTO)</w:t>
      </w:r>
    </w:p>
    <w:p/>
    <w:p>
      <w:pPr>
        <w:jc w:val="left"/>
      </w:pPr>
      <w:r>
        <w:rPr>
          <w:b/>
          <w:sz w:val="24"/>
        </w:rPr>
        <w:t>IDENTIFICAÇÃO DO PACIENTE:</w:t>
      </w:r>
    </w:p>
    <w:p>
      <w:pPr>
        <w:jc w:val="left"/>
      </w:pPr>
      <w:r>
        <w:rPr>
          <w:b/>
          <w:sz w:val="24"/>
        </w:rPr>
        <w:t>Nome:</w:t>
      </w:r>
    </w:p>
    <w:p>
      <w:pPr>
        <w:jc w:val="left"/>
      </w:pPr>
      <w:r>
        <w:rPr>
          <w:b/>
          <w:sz w:val="24"/>
        </w:rPr>
        <w:t>Data de Nascimento:</w:t>
      </w:r>
    </w:p>
    <w:p>
      <w:pPr>
        <w:jc w:val="left"/>
      </w:pPr>
      <w:r>
        <w:rPr>
          <w:b/>
          <w:sz w:val="24"/>
        </w:rPr>
        <w:t>Sexo:</w:t>
      </w:r>
    </w:p>
    <w:p>
      <w:pPr>
        <w:jc w:val="left"/>
      </w:pPr>
      <w:r>
        <w:rPr>
          <w:b/>
          <w:sz w:val="24"/>
        </w:rPr>
        <w:t>Registro:</w:t>
      </w:r>
    </w:p>
    <w:p>
      <w:pPr>
        <w:jc w:val="left"/>
      </w:pPr>
      <w:r>
        <w:rPr>
          <w:b/>
          <w:sz w:val="24"/>
        </w:rPr>
        <w:t>Data do Exame:</w:t>
      </w:r>
    </w:p>
    <w:p/>
    <w:p>
      <w:pPr>
        <w:jc w:val="left"/>
      </w:pPr>
      <w:r>
        <w:rPr>
          <w:b/>
          <w:sz w:val="24"/>
        </w:rPr>
        <w:t>INDICAÇÃO CLÍNICA:</w:t>
      </w:r>
    </w:p>
    <w:p>
      <w:r>
        <w:t>Avaliação de cardiopatia congênita / Seguimento pós-operatório / Sopro cardíaco / Cianose</w:t>
      </w:r>
    </w:p>
    <w:p/>
    <w:p>
      <w:pPr>
        <w:jc w:val="left"/>
      </w:pPr>
      <w:r>
        <w:rPr>
          <w:b/>
          <w:sz w:val="24"/>
        </w:rPr>
        <w:t>DADOS TÉCNICOS:</w:t>
      </w:r>
    </w:p>
    <w:p>
      <w:pPr>
        <w:jc w:val="left"/>
      </w:pPr>
      <w:r>
        <w:rPr>
          <w:b/>
          <w:sz w:val="24"/>
        </w:rPr>
        <w:t>Equipamento:</w:t>
      </w:r>
    </w:p>
    <w:p>
      <w:pPr>
        <w:jc w:val="left"/>
      </w:pPr>
      <w:r>
        <w:rPr>
          <w:b/>
          <w:sz w:val="24"/>
        </w:rPr>
        <w:t>Transdutor:</w:t>
      </w:r>
    </w:p>
    <w:p>
      <w:r>
        <w:t>Qualidade técnica do exame: Adequada</w:t>
      </w:r>
    </w:p>
    <w:p/>
    <w:p>
      <w:pPr>
        <w:jc w:val="left"/>
      </w:pPr>
      <w:r>
        <w:rPr>
          <w:b/>
          <w:sz w:val="24"/>
        </w:rPr>
        <w:t>MEDIDAS:</w:t>
      </w:r>
    </w:p>
    <w:p/>
    <w:p>
      <w:pPr>
        <w:jc w:val="left"/>
      </w:pPr>
      <w:r>
        <w:rPr>
          <w:b/>
          <w:sz w:val="24"/>
        </w:rPr>
        <w:t>SITUS:</w:t>
      </w:r>
    </w:p>
    <w:p>
      <w:pPr>
        <w:pStyle w:val="ListBullet"/>
      </w:pPr>
      <w:r>
        <w:t>Situs solitus / Situs inversus / Situs ambiguus</w:t>
      </w:r>
    </w:p>
    <w:p>
      <w:pPr>
        <w:pStyle w:val="ListBullet"/>
      </w:pPr>
      <w:r>
        <w:t>Levocardia / Dextrocardia / Mesocardia</w:t>
      </w:r>
    </w:p>
    <w:p>
      <w:pPr>
        <w:pStyle w:val="ListBullet"/>
      </w:pPr>
      <w:r>
        <w:t>Concordância atrioventricular: Presente / Ausente</w:t>
      </w:r>
    </w:p>
    <w:p>
      <w:pPr>
        <w:pStyle w:val="ListBullet"/>
      </w:pPr>
      <w:r>
        <w:t>Concordância ventriculoarterial: Presente / Ausente</w:t>
      </w:r>
    </w:p>
    <w:p/>
    <w:p>
      <w:pPr>
        <w:jc w:val="left"/>
      </w:pPr>
      <w:r>
        <w:rPr>
          <w:b/>
          <w:sz w:val="24"/>
        </w:rPr>
        <w:t>VENTRÍCULO ESQUERDO:</w:t>
      </w:r>
    </w:p>
    <w:p>
      <w:pPr>
        <w:pStyle w:val="ListBullet"/>
      </w:pPr>
      <w:r>
        <w:t>Diâmetro diastólico: ___ mm</w:t>
      </w:r>
    </w:p>
    <w:p>
      <w:pPr>
        <w:pStyle w:val="ListBullet"/>
      </w:pPr>
      <w:r>
        <w:t>Diâmetro sistólico: ___ mm</w:t>
      </w:r>
    </w:p>
    <w:p>
      <w:pPr>
        <w:pStyle w:val="ListBullet"/>
      </w:pPr>
      <w:r>
        <w:t>Septo interventricular: ___ mm</w:t>
      </w:r>
    </w:p>
    <w:p>
      <w:pPr>
        <w:pStyle w:val="ListBullet"/>
      </w:pPr>
      <w:r>
        <w:t>Parede posterior: ___ mm</w:t>
      </w:r>
    </w:p>
    <w:p>
      <w:pPr>
        <w:pStyle w:val="ListBullet"/>
      </w:pPr>
      <w:r>
        <w:t>Volume diastólico final: ___ ml</w:t>
      </w:r>
    </w:p>
    <w:p>
      <w:pPr>
        <w:pStyle w:val="ListBullet"/>
      </w:pPr>
      <w:r>
        <w:t>Volume sistólico final: ___ ml</w:t>
      </w:r>
    </w:p>
    <w:p>
      <w:pPr>
        <w:pStyle w:val="ListBullet"/>
      </w:pPr>
      <w:r>
        <w:t>Fração de ejeção (Simpson): ___%</w:t>
      </w:r>
    </w:p>
    <w:p>
      <w:pPr>
        <w:pStyle w:val="ListBullet"/>
      </w:pPr>
      <w:r>
        <w:t>Massa ventricular: ___ g</w:t>
      </w:r>
    </w:p>
    <w:p>
      <w:pPr>
        <w:pStyle w:val="ListBullet"/>
      </w:pPr>
      <w:r>
        <w:t>Strain global longitudinal: ___%</w:t>
      </w:r>
    </w:p>
    <w:p/>
    <w:p>
      <w:pPr>
        <w:jc w:val="left"/>
      </w:pPr>
      <w:r>
        <w:rPr>
          <w:b/>
          <w:sz w:val="24"/>
        </w:rPr>
        <w:t>ÁTRIO ESQUERDO:</w:t>
      </w:r>
    </w:p>
    <w:p>
      <w:pPr>
        <w:pStyle w:val="ListBullet"/>
      </w:pPr>
      <w:r>
        <w:t>Diâmetro: ___ mm</w:t>
      </w:r>
    </w:p>
    <w:p>
      <w:pPr>
        <w:pStyle w:val="ListBullet"/>
      </w:pPr>
      <w:r>
        <w:t>Volume indexado: ___ ml/m²</w:t>
      </w:r>
    </w:p>
    <w:p/>
    <w:p>
      <w:pPr>
        <w:jc w:val="left"/>
      </w:pPr>
      <w:r>
        <w:rPr>
          <w:b/>
          <w:sz w:val="24"/>
        </w:rPr>
        <w:t>VENTRÍCULO DIREITO:</w:t>
      </w:r>
    </w:p>
    <w:p>
      <w:pPr>
        <w:pStyle w:val="ListBullet"/>
      </w:pPr>
      <w:r>
        <w:t>Diâmetro basal: ___ mm</w:t>
      </w:r>
    </w:p>
    <w:p>
      <w:pPr>
        <w:pStyle w:val="ListBullet"/>
      </w:pPr>
      <w:r>
        <w:t>Diâmetro médio: ___ mm</w:t>
      </w:r>
    </w:p>
    <w:p>
      <w:pPr>
        <w:pStyle w:val="ListBullet"/>
      </w:pPr>
      <w:r>
        <w:t>Diâmetro longitudinal: ___ mm</w:t>
      </w:r>
    </w:p>
    <w:p>
      <w:pPr>
        <w:pStyle w:val="ListBullet"/>
      </w:pPr>
      <w:r>
        <w:t>Espessura da parede livre: ___ mm</w:t>
      </w:r>
    </w:p>
    <w:p>
      <w:pPr>
        <w:pStyle w:val="ListBullet"/>
      </w:pPr>
      <w:r>
        <w:t>TAPSE: ___ mm</w:t>
      </w:r>
    </w:p>
    <w:p>
      <w:pPr>
        <w:pStyle w:val="ListBullet"/>
      </w:pPr>
      <w:r>
        <w:t>Onda S' do anel tricúspide: ___ cm/s</w:t>
      </w:r>
    </w:p>
    <w:p>
      <w:pPr>
        <w:pStyle w:val="ListBullet"/>
      </w:pPr>
      <w:r>
        <w:t>FAC: ___%</w:t>
      </w:r>
    </w:p>
    <w:p>
      <w:pPr>
        <w:pStyle w:val="ListBullet"/>
      </w:pPr>
      <w:r>
        <w:t>Strain da parede livre: ___%</w:t>
      </w:r>
    </w:p>
    <w:p/>
    <w:p>
      <w:pPr>
        <w:jc w:val="left"/>
      </w:pPr>
      <w:r>
        <w:rPr>
          <w:b/>
          <w:sz w:val="24"/>
        </w:rPr>
        <w:t>ÁTRIO DIREITO:</w:t>
      </w:r>
    </w:p>
    <w:p>
      <w:pPr>
        <w:pStyle w:val="ListBullet"/>
      </w:pPr>
      <w:r>
        <w:t>Área: ___ cm²</w:t>
      </w:r>
    </w:p>
    <w:p>
      <w:pPr>
        <w:pStyle w:val="ListBullet"/>
      </w:pPr>
      <w:r>
        <w:t>Volume indexado: ___ ml/m²</w:t>
      </w:r>
    </w:p>
    <w:p/>
    <w:p>
      <w:pPr>
        <w:jc w:val="left"/>
      </w:pPr>
      <w:r>
        <w:rPr>
          <w:b/>
          <w:sz w:val="24"/>
        </w:rPr>
        <w:t>AORTA:</w:t>
      </w:r>
    </w:p>
    <w:p>
      <w:pPr>
        <w:pStyle w:val="ListBullet"/>
      </w:pPr>
      <w:r>
        <w:t>Raiz aórtica: ___ mm</w:t>
      </w:r>
    </w:p>
    <w:p>
      <w:pPr>
        <w:pStyle w:val="ListBullet"/>
      </w:pPr>
      <w:r>
        <w:t>Junção sinotubular: ___ mm</w:t>
      </w:r>
    </w:p>
    <w:p>
      <w:pPr>
        <w:pStyle w:val="ListBullet"/>
      </w:pPr>
      <w:r>
        <w:t>Aorta ascendente: ___ mm</w:t>
      </w:r>
    </w:p>
    <w:p>
      <w:pPr>
        <w:pStyle w:val="ListBullet"/>
      </w:pPr>
      <w:r>
        <w:t>Arco aórtico: ___ mm</w:t>
      </w:r>
    </w:p>
    <w:p>
      <w:pPr>
        <w:pStyle w:val="ListBullet"/>
      </w:pPr>
      <w:r>
        <w:t>Coarctação: Ausente / Presente, com gradiente de ___ mmHg</w:t>
      </w:r>
    </w:p>
    <w:p>
      <w:pPr>
        <w:pStyle w:val="ListBullet"/>
      </w:pPr>
      <w:r>
        <w:t>Aorta descendente: ___ mm</w:t>
      </w:r>
    </w:p>
    <w:p/>
    <w:p>
      <w:pPr>
        <w:jc w:val="left"/>
      </w:pPr>
      <w:r>
        <w:rPr>
          <w:b/>
          <w:sz w:val="24"/>
        </w:rPr>
        <w:t>ARTÉRIA PULMONAR:</w:t>
      </w:r>
    </w:p>
    <w:p>
      <w:pPr>
        <w:pStyle w:val="ListBullet"/>
      </w:pPr>
      <w:r>
        <w:t>Tronco pulmonar: ___ mm</w:t>
      </w:r>
    </w:p>
    <w:p>
      <w:pPr>
        <w:pStyle w:val="ListBullet"/>
      </w:pPr>
      <w:r>
        <w:t>Artéria pulmonar direita: ___ mm</w:t>
      </w:r>
    </w:p>
    <w:p>
      <w:pPr>
        <w:pStyle w:val="ListBullet"/>
      </w:pPr>
      <w:r>
        <w:t>Artéria pulmonar esquerda: ___ mm</w:t>
      </w:r>
    </w:p>
    <w:p/>
    <w:p>
      <w:pPr>
        <w:jc w:val="left"/>
      </w:pPr>
      <w:r>
        <w:rPr>
          <w:b/>
          <w:sz w:val="24"/>
        </w:rPr>
        <w:t>VALVA MITRAL:</w:t>
      </w:r>
    </w:p>
    <w:p>
      <w:pPr>
        <w:pStyle w:val="ListBullet"/>
      </w:pPr>
      <w:r>
        <w:t>Morfologia: Normal / Alterada (especificar)</w:t>
      </w:r>
    </w:p>
    <w:p>
      <w:pPr>
        <w:pStyle w:val="ListBullet"/>
      </w:pPr>
      <w:r>
        <w:t>Mobilidade: Normal / Alterada (especificar)</w:t>
      </w:r>
    </w:p>
    <w:p>
      <w:pPr>
        <w:pStyle w:val="ListBullet"/>
      </w:pPr>
      <w:r>
        <w:t>Gradiente médio: ___ mmHg</w:t>
      </w:r>
    </w:p>
    <w:p>
      <w:pPr>
        <w:pStyle w:val="ListBullet"/>
      </w:pPr>
      <w:r>
        <w:t>Área valvar: ___ cm²</w:t>
      </w:r>
    </w:p>
    <w:p>
      <w:pPr>
        <w:pStyle w:val="ListBullet"/>
      </w:pPr>
      <w:r>
        <w:t>Refluxo: Ausente / Presente, de grau ___ (leve/moderado/importante)</w:t>
      </w:r>
    </w:p>
    <w:p/>
    <w:p>
      <w:pPr>
        <w:jc w:val="left"/>
      </w:pPr>
      <w:r>
        <w:rPr>
          <w:b/>
          <w:sz w:val="24"/>
        </w:rPr>
        <w:t>VALVA AÓRTICA:</w:t>
      </w:r>
    </w:p>
    <w:p>
      <w:pPr>
        <w:pStyle w:val="ListBullet"/>
      </w:pPr>
      <w:r>
        <w:t>Morfologia: Tricúspide / Bicúspide / Unicúspide</w:t>
      </w:r>
    </w:p>
    <w:p>
      <w:pPr>
        <w:pStyle w:val="ListBullet"/>
      </w:pPr>
      <w:r>
        <w:t>Gradiente máximo: ___ mmHg</w:t>
      </w:r>
    </w:p>
    <w:p>
      <w:pPr>
        <w:pStyle w:val="ListBullet"/>
      </w:pPr>
      <w:r>
        <w:t>Gradiente médio: ___ mmHg</w:t>
      </w:r>
    </w:p>
    <w:p>
      <w:pPr>
        <w:pStyle w:val="ListBullet"/>
      </w:pPr>
      <w:r>
        <w:t>Área valvar: ___ cm²</w:t>
      </w:r>
    </w:p>
    <w:p>
      <w:pPr>
        <w:pStyle w:val="ListBullet"/>
      </w:pPr>
      <w:r>
        <w:t>Refluxo: Ausente / Presente, de grau ___</w:t>
      </w:r>
    </w:p>
    <w:p/>
    <w:p>
      <w:pPr>
        <w:jc w:val="left"/>
      </w:pPr>
      <w:r>
        <w:rPr>
          <w:b/>
          <w:sz w:val="24"/>
        </w:rPr>
        <w:t>VALVA TRICÚSPIDE:</w:t>
      </w:r>
    </w:p>
    <w:p>
      <w:pPr>
        <w:pStyle w:val="ListBullet"/>
      </w:pPr>
      <w:r>
        <w:t>Morfologia: Normal / Alterada (especificar)</w:t>
      </w:r>
    </w:p>
    <w:p>
      <w:pPr>
        <w:pStyle w:val="ListBullet"/>
      </w:pPr>
      <w:r>
        <w:t>Gradiente médio: ___ mmHg</w:t>
      </w:r>
    </w:p>
    <w:p>
      <w:pPr>
        <w:pStyle w:val="ListBullet"/>
      </w:pPr>
      <w:r>
        <w:t>PSAP: ___ mmHg</w:t>
      </w:r>
    </w:p>
    <w:p>
      <w:pPr>
        <w:pStyle w:val="ListBullet"/>
      </w:pPr>
      <w:r>
        <w:t>Refluxo: Ausente / Presente, de grau ___</w:t>
      </w:r>
    </w:p>
    <w:p/>
    <w:p>
      <w:pPr>
        <w:jc w:val="left"/>
      </w:pPr>
      <w:r>
        <w:rPr>
          <w:b/>
          <w:sz w:val="24"/>
        </w:rPr>
        <w:t>VALVA PULMONAR:</w:t>
      </w:r>
    </w:p>
    <w:p>
      <w:pPr>
        <w:pStyle w:val="ListBullet"/>
      </w:pPr>
      <w:r>
        <w:t>Morfologia: Normal / Alterada (especificar)</w:t>
      </w:r>
    </w:p>
    <w:p>
      <w:pPr>
        <w:pStyle w:val="ListBullet"/>
      </w:pPr>
      <w:r>
        <w:t>Gradiente máximo: ___ mmHg</w:t>
      </w:r>
    </w:p>
    <w:p>
      <w:pPr>
        <w:pStyle w:val="ListBullet"/>
      </w:pPr>
      <w:r>
        <w:t>Refluxo: Ausente / Presente, de grau ___</w:t>
      </w:r>
    </w:p>
    <w:p/>
    <w:p>
      <w:pPr>
        <w:jc w:val="left"/>
      </w:pPr>
      <w:r>
        <w:rPr>
          <w:b/>
          <w:sz w:val="24"/>
        </w:rPr>
        <w:t>SEPTO INTERATRIAL:</w:t>
      </w:r>
    </w:p>
    <w:p>
      <w:pPr>
        <w:pStyle w:val="ListBullet"/>
      </w:pPr>
      <w:r>
        <w:t>Íntegro / Comunicação interatrial (especificar tipo e tamanho)</w:t>
      </w:r>
    </w:p>
    <w:p>
      <w:pPr>
        <w:pStyle w:val="ListBullet"/>
      </w:pPr>
      <w:r>
        <w:t>Fluxo: Esquerda-direita / Direita-esquerda / Bidirecional</w:t>
      </w:r>
    </w:p>
    <w:p>
      <w:pPr>
        <w:pStyle w:val="ListBullet"/>
      </w:pPr>
      <w:r>
        <w:t>Shunt estimado (Qp/Qs): ___</w:t>
      </w:r>
    </w:p>
    <w:p/>
    <w:p>
      <w:pPr>
        <w:jc w:val="left"/>
      </w:pPr>
      <w:r>
        <w:rPr>
          <w:b/>
          <w:sz w:val="24"/>
        </w:rPr>
        <w:t>SEPTO INTERVENTRICULAR:</w:t>
      </w:r>
    </w:p>
    <w:p>
      <w:pPr>
        <w:pStyle w:val="ListBullet"/>
      </w:pPr>
      <w:r>
        <w:t>Íntegro / Comunicação interventricular (especificar localização e tamanho)</w:t>
      </w:r>
    </w:p>
    <w:p>
      <w:pPr>
        <w:pStyle w:val="ListBullet"/>
      </w:pPr>
      <w:r>
        <w:t>Fluxo: Esquerda-direita / Direita-esquerda / Bidirecional</w:t>
      </w:r>
    </w:p>
    <w:p>
      <w:pPr>
        <w:pStyle w:val="ListBullet"/>
      </w:pPr>
      <w:r>
        <w:t>Gradiente VE-VD: ___ mmHg</w:t>
      </w:r>
    </w:p>
    <w:p>
      <w:pPr>
        <w:pStyle w:val="ListBullet"/>
      </w:pPr>
      <w:r>
        <w:t>Shunt estimado (Qp/Qs): ___</w:t>
      </w:r>
    </w:p>
    <w:p/>
    <w:p>
      <w:pPr>
        <w:jc w:val="left"/>
      </w:pPr>
      <w:r>
        <w:rPr>
          <w:b/>
          <w:sz w:val="24"/>
        </w:rPr>
        <w:t>CONEXÕES VENOSAS:</w:t>
      </w:r>
    </w:p>
    <w:p>
      <w:pPr>
        <w:pStyle w:val="ListBullet"/>
      </w:pPr>
      <w:r>
        <w:t>Veias pulmonares: Drenagem normal / Drenagem anômala (especificar)</w:t>
      </w:r>
    </w:p>
    <w:p>
      <w:pPr>
        <w:pStyle w:val="ListBullet"/>
      </w:pPr>
      <w:r>
        <w:t>Veias cavas: Drenagem normal / Drenagem anômala (especificar)</w:t>
      </w:r>
    </w:p>
    <w:p/>
    <w:p>
      <w:pPr>
        <w:jc w:val="left"/>
      </w:pPr>
      <w:r>
        <w:rPr>
          <w:b/>
          <w:sz w:val="24"/>
        </w:rPr>
        <w:t>FUNÇÃO DIASTÓLICA:</w:t>
      </w:r>
    </w:p>
    <w:p>
      <w:pPr>
        <w:pStyle w:val="ListBullet"/>
      </w:pPr>
      <w:r>
        <w:t>Relação E/A: ___</w:t>
      </w:r>
    </w:p>
    <w:p>
      <w:pPr>
        <w:pStyle w:val="ListBullet"/>
      </w:pPr>
      <w:r>
        <w:t>Tempo de desaceleração da onda E: ___ ms</w:t>
      </w:r>
    </w:p>
    <w:p>
      <w:pPr>
        <w:pStyle w:val="ListBullet"/>
      </w:pPr>
      <w:r>
        <w:t>Velocidade e': ___ cm/s</w:t>
      </w:r>
    </w:p>
    <w:p>
      <w:pPr>
        <w:pStyle w:val="ListBullet"/>
      </w:pPr>
      <w:r>
        <w:t>Relação E/e': ___</w:t>
      </w:r>
    </w:p>
    <w:p>
      <w:pPr>
        <w:pStyle w:val="ListBullet"/>
      </w:pPr>
      <w:r>
        <w:t>Padrão de enchimento: Normal / Alteração de relaxamento / Pseudonormal / Restritivo</w:t>
      </w:r>
    </w:p>
    <w:p/>
    <w:p>
      <w:pPr>
        <w:jc w:val="left"/>
      </w:pPr>
      <w:r>
        <w:rPr>
          <w:b/>
          <w:sz w:val="24"/>
        </w:rPr>
        <w:t>PERICÁRDIO:</w:t>
      </w:r>
    </w:p>
    <w:p>
      <w:pPr>
        <w:pStyle w:val="ListBullet"/>
      </w:pPr>
      <w:r>
        <w:t>Aspecto: Normal</w:t>
      </w:r>
    </w:p>
    <w:p>
      <w:pPr>
        <w:pStyle w:val="ListBullet"/>
      </w:pPr>
      <w:r>
        <w:t>Derrame: Ausente / Presente, de grau ___</w:t>
      </w:r>
    </w:p>
    <w:p/>
    <w:p>
      <w:pPr>
        <w:jc w:val="left"/>
      </w:pPr>
      <w:r>
        <w:rPr>
          <w:b/>
          <w:sz w:val="24"/>
        </w:rPr>
        <w:t>VEIA CAVA INFERIOR:</w:t>
      </w:r>
    </w:p>
    <w:p>
      <w:pPr>
        <w:pStyle w:val="ListBullet"/>
      </w:pPr>
      <w:r>
        <w:t>Diâmetro: ___ mm</w:t>
      </w:r>
    </w:p>
    <w:p>
      <w:pPr>
        <w:pStyle w:val="ListBullet"/>
      </w:pPr>
      <w:r>
        <w:t>Colapso inspiratório: &gt;50% / &lt;50%</w:t>
      </w:r>
    </w:p>
    <w:p/>
    <w:p>
      <w:pPr>
        <w:jc w:val="left"/>
      </w:pPr>
      <w:r>
        <w:rPr>
          <w:b/>
          <w:sz w:val="24"/>
        </w:rPr>
        <w:t>ACHADOS ADICIONAIS:</w:t>
      </w:r>
    </w:p>
    <w:p>
      <w:pPr>
        <w:pStyle w:val="ListBullet"/>
      </w:pPr>
      <w:r>
        <w:t>Próteses valvares: Ausentes / Presentes (especificar localização, tipo e funcionamento)</w:t>
      </w:r>
    </w:p>
    <w:p>
      <w:pPr>
        <w:pStyle w:val="ListBullet"/>
      </w:pPr>
      <w:r>
        <w:t>Condutos: Ausentes / Presentes (especificar localização e funcionamento)</w:t>
      </w:r>
    </w:p>
    <w:p>
      <w:pPr>
        <w:pStyle w:val="ListBullet"/>
      </w:pPr>
      <w:r>
        <w:t>Patches: Ausentes / Presentes (especificar localização)</w:t>
      </w:r>
    </w:p>
    <w:p>
      <w:pPr>
        <w:pStyle w:val="ListBullet"/>
      </w:pPr>
      <w:r>
        <w:t>Stents: Ausentes / Presentes (especificar localização)</w:t>
      </w:r>
    </w:p>
    <w:p/>
    <w:p>
      <w:pPr>
        <w:jc w:val="left"/>
      </w:pPr>
      <w:r>
        <w:rPr>
          <w:b/>
          <w:sz w:val="24"/>
        </w:rPr>
        <w:t>CONCLUSÃO:</w:t>
      </w:r>
    </w:p>
    <w:p>
      <w:r>
        <w:t>1. Cardiopatia congênita caracterizada por: (especificar)</w:t>
      </w:r>
    </w:p>
    <w:p>
      <w:r>
        <w:t>2. Função sistólica biventricular: (especificar)</w:t>
      </w:r>
    </w:p>
    <w:p>
      <w:r>
        <w:t>3. Shunts residuais: (especificar)</w:t>
      </w:r>
    </w:p>
    <w:p>
      <w:r>
        <w:t>4. Gradientes residuais: (especificar)</w:t>
      </w:r>
    </w:p>
    <w:p>
      <w:r>
        <w:t>5. Hipertensão pulmonar: Ausente / Presente, com PSAP estimada em ___ mmHg</w:t>
      </w:r>
    </w:p>
    <w:p>
      <w:r>
        <w:t>6. Complicações: (especificar)</w:t>
      </w:r>
    </w:p>
    <w:p/>
    <w:p>
      <w:pPr>
        <w:jc w:val="left"/>
      </w:pPr>
      <w:r>
        <w:rPr>
          <w:b/>
          <w:sz w:val="24"/>
        </w:rPr>
        <w:t>CORRELAÇÃO CLÍNICA:</w:t>
      </w:r>
    </w:p>
    <w:p>
      <w:r>
        <w:t>Achados ecocardiográficos compatíveis com (especificar diagnóstico). Recomenda-se correlação com história clínica, exame físico e, se necessário, outros métodos diagnósticos.</w:t>
      </w:r>
    </w:p>
    <w:p/>
    <w:p>
      <w:pPr>
        <w:jc w:val="left"/>
      </w:pPr>
      <w:r>
        <w:rPr>
          <w:b/>
          <w:sz w:val="24"/>
        </w:rPr>
        <w:t>Médico Responsável:</w:t>
      </w:r>
    </w:p>
    <w:p>
      <w:pPr>
        <w:jc w:val="left"/>
      </w:pPr>
      <w:r>
        <w:rPr>
          <w:b/>
          <w:sz w:val="24"/>
        </w:rPr>
        <w:t>CRM:</w:t>
      </w:r>
    </w:p>
    <w:p>
      <w:pPr>
        <w:jc w:val="left"/>
      </w:pPr>
      <w:r>
        <w:rPr>
          <w:b/>
          <w:sz w:val="24"/>
        </w:rPr>
        <w:t>Data: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