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LAUDO DE ECOCARDIOGRAMA TRANSTORÁCICO - PEDIÁTRICO (PERSISTÊNCIA DO CANAL ARTERIAL)</w:t>
      </w:r>
    </w:p>
    <w:p/>
    <w:p>
      <w:pPr>
        <w:jc w:val="left"/>
      </w:pPr>
      <w:r>
        <w:rPr>
          <w:b/>
          <w:sz w:val="24"/>
        </w:rPr>
        <w:t>IDENTIFICAÇÃO DO PACIENTE:</w:t>
      </w:r>
    </w:p>
    <w:p>
      <w:pPr>
        <w:jc w:val="left"/>
      </w:pPr>
      <w:r>
        <w:rPr>
          <w:b/>
          <w:sz w:val="24"/>
        </w:rPr>
        <w:t>Nome:</w:t>
      </w:r>
    </w:p>
    <w:p>
      <w:pPr>
        <w:jc w:val="left"/>
      </w:pPr>
      <w:r>
        <w:rPr>
          <w:b/>
          <w:sz w:val="24"/>
        </w:rPr>
        <w:t>Data de Nascimento:</w:t>
      </w:r>
    </w:p>
    <w:p>
      <w:pPr>
        <w:jc w:val="left"/>
      </w:pPr>
      <w:r>
        <w:rPr>
          <w:b/>
          <w:sz w:val="24"/>
        </w:rPr>
        <w:t>Idade:</w:t>
      </w:r>
    </w:p>
    <w:p>
      <w:pPr>
        <w:jc w:val="left"/>
      </w:pPr>
      <w:r>
        <w:rPr>
          <w:b/>
          <w:sz w:val="24"/>
        </w:rPr>
        <w:t>Sexo:</w:t>
      </w:r>
    </w:p>
    <w:p>
      <w:pPr>
        <w:jc w:val="left"/>
      </w:pPr>
      <w:r>
        <w:rPr>
          <w:b/>
          <w:sz w:val="24"/>
        </w:rPr>
        <w:t>Registro:</w:t>
      </w:r>
    </w:p>
    <w:p>
      <w:pPr>
        <w:jc w:val="left"/>
      </w:pPr>
      <w:r>
        <w:rPr>
          <w:b/>
          <w:sz w:val="24"/>
        </w:rPr>
        <w:t>Data do Exame:</w:t>
      </w:r>
    </w:p>
    <w:p/>
    <w:p>
      <w:pPr>
        <w:jc w:val="left"/>
      </w:pPr>
      <w:r>
        <w:rPr>
          <w:b/>
          <w:sz w:val="24"/>
        </w:rPr>
        <w:t>INDICAÇÃO CLÍNICA:</w:t>
      </w:r>
    </w:p>
    <w:p>
      <w:r>
        <w:t>Avaliação de sopro cardíaco / Suspeita de cardiopatia congênita / Prematuridade</w:t>
      </w:r>
    </w:p>
    <w:p/>
    <w:p>
      <w:pPr>
        <w:jc w:val="left"/>
      </w:pPr>
      <w:r>
        <w:rPr>
          <w:b/>
          <w:sz w:val="24"/>
        </w:rPr>
        <w:t>DADOS TÉCNICOS:</w:t>
      </w:r>
    </w:p>
    <w:p>
      <w:pPr>
        <w:jc w:val="left"/>
      </w:pPr>
      <w:r>
        <w:rPr>
          <w:b/>
          <w:sz w:val="24"/>
        </w:rPr>
        <w:t>Equipamento:</w:t>
      </w:r>
    </w:p>
    <w:p>
      <w:pPr>
        <w:jc w:val="left"/>
      </w:pPr>
      <w:r>
        <w:rPr>
          <w:b/>
          <w:sz w:val="24"/>
        </w:rPr>
        <w:t>Transdutor:</w:t>
      </w:r>
    </w:p>
    <w:p>
      <w:r>
        <w:t>Qualidade técnica do exame: Adequada</w:t>
      </w:r>
    </w:p>
    <w:p/>
    <w:p>
      <w:pPr>
        <w:jc w:val="left"/>
      </w:pPr>
      <w:r>
        <w:rPr>
          <w:b/>
          <w:sz w:val="24"/>
        </w:rPr>
        <w:t>MEDIDAS:</w:t>
      </w:r>
    </w:p>
    <w:p/>
    <w:p>
      <w:pPr>
        <w:jc w:val="left"/>
      </w:pPr>
      <w:r>
        <w:rPr>
          <w:b/>
          <w:sz w:val="24"/>
        </w:rPr>
        <w:t>SITUS:</w:t>
      </w:r>
    </w:p>
    <w:p>
      <w:pPr>
        <w:pStyle w:val="ListBullet"/>
      </w:pPr>
      <w:r>
        <w:t>Situs solitus</w:t>
      </w:r>
    </w:p>
    <w:p>
      <w:pPr>
        <w:pStyle w:val="ListBullet"/>
      </w:pPr>
      <w:r>
        <w:t>Levocardia</w:t>
      </w:r>
    </w:p>
    <w:p>
      <w:pPr>
        <w:pStyle w:val="ListBullet"/>
      </w:pPr>
      <w:r>
        <w:t>Concordância atrioventricular</w:t>
      </w:r>
    </w:p>
    <w:p>
      <w:pPr>
        <w:pStyle w:val="ListBullet"/>
      </w:pPr>
      <w:r>
        <w:t>Concordância ventriculoarterial</w:t>
      </w:r>
    </w:p>
    <w:p/>
    <w:p>
      <w:pPr>
        <w:jc w:val="left"/>
      </w:pPr>
      <w:r>
        <w:rPr>
          <w:b/>
          <w:sz w:val="24"/>
        </w:rPr>
        <w:t>VENTRÍCULO ESQUERDO:</w:t>
      </w:r>
    </w:p>
    <w:p>
      <w:pPr>
        <w:pStyle w:val="ListBullet"/>
      </w:pPr>
      <w:r>
        <w:t>Diâmetro diastólico: ___ mm (Z-score: ___)</w:t>
      </w:r>
    </w:p>
    <w:p>
      <w:pPr>
        <w:pStyle w:val="ListBullet"/>
      </w:pPr>
      <w:r>
        <w:t>Diâmetro sistólico: ___ mm (Z-score: ___)</w:t>
      </w:r>
    </w:p>
    <w:p>
      <w:pPr>
        <w:pStyle w:val="ListBullet"/>
      </w:pPr>
      <w:r>
        <w:t>Septo interventricular: ___ mm (Z-score: ___)</w:t>
      </w:r>
    </w:p>
    <w:p>
      <w:pPr>
        <w:pStyle w:val="ListBullet"/>
      </w:pPr>
      <w:r>
        <w:t>Parede posterior: ___ mm (Z-score: ___)</w:t>
      </w:r>
    </w:p>
    <w:p>
      <w:pPr>
        <w:pStyle w:val="ListBullet"/>
      </w:pPr>
      <w:r>
        <w:t>Volume diastólico final: ___ ml (Z-score: ___)</w:t>
      </w:r>
    </w:p>
    <w:p>
      <w:pPr>
        <w:pStyle w:val="ListBullet"/>
      </w:pPr>
      <w:r>
        <w:t>Volume sistólico final: ___ ml (Z-score: ___)</w:t>
      </w:r>
    </w:p>
    <w:p>
      <w:pPr>
        <w:pStyle w:val="ListBullet"/>
      </w:pPr>
      <w:r>
        <w:t>Fração de ejeção (Simpson): ___% (Normal para a idade)</w:t>
      </w:r>
    </w:p>
    <w:p>
      <w:pPr>
        <w:pStyle w:val="ListBullet"/>
      </w:pPr>
      <w:r>
        <w:t>Fração de encurtamento: ___% (Normal para a idade)</w:t>
      </w:r>
    </w:p>
    <w:p>
      <w:pPr>
        <w:pStyle w:val="ListBullet"/>
      </w:pPr>
      <w:r>
        <w:t>Débito cardíaco: ___ L/min</w:t>
      </w:r>
    </w:p>
    <w:p>
      <w:pPr>
        <w:pStyle w:val="ListBullet"/>
      </w:pPr>
      <w:r>
        <w:t>Índice cardíaco: ___ L/min/m²</w:t>
      </w:r>
    </w:p>
    <w:p/>
    <w:p>
      <w:pPr>
        <w:jc w:val="left"/>
      </w:pPr>
      <w:r>
        <w:rPr>
          <w:b/>
          <w:sz w:val="24"/>
        </w:rPr>
        <w:t>VENTRÍCULO DIREITO:</w:t>
      </w:r>
    </w:p>
    <w:p>
      <w:pPr>
        <w:pStyle w:val="ListBullet"/>
      </w:pPr>
      <w:r>
        <w:t>Diâmetro basal: ___ mm (Z-score: ___)</w:t>
      </w:r>
    </w:p>
    <w:p>
      <w:pPr>
        <w:pStyle w:val="ListBullet"/>
      </w:pPr>
      <w:r>
        <w:t>Diâmetro médio: ___ mm (Z-score: ___)</w:t>
      </w:r>
    </w:p>
    <w:p>
      <w:pPr>
        <w:pStyle w:val="ListBullet"/>
      </w:pPr>
      <w:r>
        <w:t>Diâmetro longitudinal: ___ mm (Z-score: ___)</w:t>
      </w:r>
    </w:p>
    <w:p>
      <w:pPr>
        <w:pStyle w:val="ListBullet"/>
      </w:pPr>
      <w:r>
        <w:t>Espessura da parede livre: ___ mm</w:t>
      </w:r>
    </w:p>
    <w:p>
      <w:pPr>
        <w:pStyle w:val="ListBullet"/>
      </w:pPr>
      <w:r>
        <w:t>TAPSE: ___ mm</w:t>
      </w:r>
    </w:p>
    <w:p>
      <w:pPr>
        <w:pStyle w:val="ListBullet"/>
      </w:pPr>
      <w:r>
        <w:t>FAC: ___%</w:t>
      </w:r>
    </w:p>
    <w:p/>
    <w:p>
      <w:pPr>
        <w:jc w:val="left"/>
      </w:pPr>
      <w:r>
        <w:rPr>
          <w:b/>
          <w:sz w:val="24"/>
        </w:rPr>
        <w:t>ÁTRIO ESQUERDO:</w:t>
      </w:r>
    </w:p>
    <w:p>
      <w:pPr>
        <w:pStyle w:val="ListBullet"/>
      </w:pPr>
      <w:r>
        <w:t>Diâmetro: ___ mm (Z-score: ___)</w:t>
      </w:r>
    </w:p>
    <w:p>
      <w:pPr>
        <w:pStyle w:val="ListBullet"/>
      </w:pPr>
      <w:r>
        <w:t>Volume indexado: ___ ml/m²</w:t>
      </w:r>
    </w:p>
    <w:p/>
    <w:p>
      <w:pPr>
        <w:jc w:val="left"/>
      </w:pPr>
      <w:r>
        <w:rPr>
          <w:b/>
          <w:sz w:val="24"/>
        </w:rPr>
        <w:t>ÁTRIO DIREITO:</w:t>
      </w:r>
    </w:p>
    <w:p>
      <w:pPr>
        <w:pStyle w:val="ListBullet"/>
      </w:pPr>
      <w:r>
        <w:t>Área: ___ cm²</w:t>
      </w:r>
    </w:p>
    <w:p/>
    <w:p>
      <w:pPr>
        <w:jc w:val="left"/>
      </w:pPr>
      <w:r>
        <w:rPr>
          <w:b/>
          <w:sz w:val="24"/>
        </w:rPr>
        <w:t>AORTA:</w:t>
      </w:r>
    </w:p>
    <w:p>
      <w:pPr>
        <w:pStyle w:val="ListBullet"/>
      </w:pPr>
      <w:r>
        <w:t>Anel valvar: ___ mm (Z-score: ___)</w:t>
      </w:r>
    </w:p>
    <w:p>
      <w:pPr>
        <w:pStyle w:val="ListBullet"/>
      </w:pPr>
      <w:r>
        <w:t>Seios de Valsalva: ___ mm (Z-score: ___)</w:t>
      </w:r>
    </w:p>
    <w:p>
      <w:pPr>
        <w:pStyle w:val="ListBullet"/>
      </w:pPr>
      <w:r>
        <w:t>Junção sinotubular: ___ mm (Z-score: ___)</w:t>
      </w:r>
    </w:p>
    <w:p>
      <w:pPr>
        <w:pStyle w:val="ListBullet"/>
      </w:pPr>
      <w:r>
        <w:t>Aorta ascendente: ___ mm (Z-score: ___)</w:t>
      </w:r>
    </w:p>
    <w:p>
      <w:pPr>
        <w:pStyle w:val="ListBullet"/>
      </w:pPr>
      <w:r>
        <w:t>Arco aórtico transverso: ___ mm (Z-score: ___)</w:t>
      </w:r>
    </w:p>
    <w:p>
      <w:pPr>
        <w:pStyle w:val="ListBullet"/>
      </w:pPr>
      <w:r>
        <w:t>Istmo aórtico: ___ mm (Z-score: ___)</w:t>
      </w:r>
    </w:p>
    <w:p>
      <w:pPr>
        <w:pStyle w:val="ListBullet"/>
      </w:pPr>
      <w:r>
        <w:t>Aorta descendente: ___ mm (Z-score: ___)</w:t>
      </w:r>
    </w:p>
    <w:p/>
    <w:p>
      <w:pPr>
        <w:jc w:val="left"/>
      </w:pPr>
      <w:r>
        <w:rPr>
          <w:b/>
          <w:sz w:val="24"/>
        </w:rPr>
        <w:t>ARTÉRIA PULMONAR:</w:t>
      </w:r>
    </w:p>
    <w:p>
      <w:pPr>
        <w:pStyle w:val="ListBullet"/>
      </w:pPr>
      <w:r>
        <w:t>Anel valvar: ___ mm (Z-score: ___)</w:t>
      </w:r>
    </w:p>
    <w:p>
      <w:pPr>
        <w:pStyle w:val="ListBullet"/>
      </w:pPr>
      <w:r>
        <w:t>Tronco pulmonar: ___ mm (Z-score: ___)</w:t>
      </w:r>
    </w:p>
    <w:p>
      <w:pPr>
        <w:pStyle w:val="ListBullet"/>
      </w:pPr>
      <w:r>
        <w:t>Artéria pulmonar direita: ___ mm (Z-score: ___)</w:t>
      </w:r>
    </w:p>
    <w:p>
      <w:pPr>
        <w:pStyle w:val="ListBullet"/>
      </w:pPr>
      <w:r>
        <w:t>Artéria pulmonar esquerda: ___ mm (Z-score: ___)</w:t>
      </w:r>
    </w:p>
    <w:p/>
    <w:p>
      <w:pPr>
        <w:jc w:val="left"/>
      </w:pPr>
      <w:r>
        <w:rPr>
          <w:b/>
          <w:sz w:val="24"/>
        </w:rPr>
        <w:t>CANAL ARTERIAL:</w:t>
      </w:r>
    </w:p>
    <w:p>
      <w:pPr>
        <w:pStyle w:val="ListBullet"/>
      </w:pPr>
      <w:r>
        <w:t>Patência: Presente</w:t>
      </w:r>
    </w:p>
    <w:p>
      <w:pPr>
        <w:pStyle w:val="ListBullet"/>
      </w:pPr>
      <w:r>
        <w:t>Diâmetro mínimo: ___ mm</w:t>
      </w:r>
    </w:p>
    <w:p>
      <w:pPr>
        <w:pStyle w:val="ListBullet"/>
      </w:pPr>
      <w:r>
        <w:t>Comprimento: ___ mm</w:t>
      </w:r>
    </w:p>
    <w:p>
      <w:pPr>
        <w:pStyle w:val="ListBullet"/>
      </w:pPr>
      <w:r>
        <w:t>Morfologia: Tipo A / Tipo B / Tipo C / Tipo D / Tipo E (classificação de Krichenko)</w:t>
      </w:r>
    </w:p>
    <w:p>
      <w:pPr>
        <w:pStyle w:val="ListBullet"/>
      </w:pPr>
      <w:r>
        <w:t>Fluxo: Esquerda-direita / Direita-esquerda / Bidirecional</w:t>
      </w:r>
    </w:p>
    <w:p>
      <w:pPr>
        <w:pStyle w:val="ListBullet"/>
      </w:pPr>
      <w:r>
        <w:t>Gradiente máximo: ___ mmHg</w:t>
      </w:r>
    </w:p>
    <w:p>
      <w:pPr>
        <w:pStyle w:val="ListBullet"/>
      </w:pPr>
      <w:r>
        <w:t>Gradiente médio: ___ mmHg</w:t>
      </w:r>
    </w:p>
    <w:p>
      <w:pPr>
        <w:pStyle w:val="ListBullet"/>
      </w:pPr>
      <w:r>
        <w:t>Velocidade máxima: ___ m/s</w:t>
      </w:r>
    </w:p>
    <w:p/>
    <w:p>
      <w:pPr>
        <w:jc w:val="left"/>
      </w:pPr>
      <w:r>
        <w:rPr>
          <w:b/>
          <w:sz w:val="24"/>
        </w:rPr>
        <w:t>VALVA MITRAL:</w:t>
      </w:r>
    </w:p>
    <w:p>
      <w:pPr>
        <w:pStyle w:val="ListBullet"/>
      </w:pPr>
      <w:r>
        <w:t>Morfologia: Normal</w:t>
      </w:r>
    </w:p>
    <w:p>
      <w:pPr>
        <w:pStyle w:val="ListBullet"/>
      </w:pPr>
      <w:r>
        <w:t>Mobilidade: Normal</w:t>
      </w:r>
    </w:p>
    <w:p>
      <w:pPr>
        <w:pStyle w:val="ListBullet"/>
      </w:pPr>
      <w:r>
        <w:t>Gradiente médio: ___ mmHg</w:t>
      </w:r>
    </w:p>
    <w:p>
      <w:pPr>
        <w:pStyle w:val="ListBullet"/>
      </w:pPr>
      <w:r>
        <w:t>Refluxo: Ausente / Presente, de grau leve/moderado/importante</w:t>
      </w:r>
    </w:p>
    <w:p/>
    <w:p>
      <w:pPr>
        <w:jc w:val="left"/>
      </w:pPr>
      <w:r>
        <w:rPr>
          <w:b/>
          <w:sz w:val="24"/>
        </w:rPr>
        <w:t>VALVA AÓRTICA:</w:t>
      </w:r>
    </w:p>
    <w:p>
      <w:pPr>
        <w:pStyle w:val="ListBullet"/>
      </w:pPr>
      <w:r>
        <w:t>Morfologia: Normal</w:t>
      </w:r>
    </w:p>
    <w:p>
      <w:pPr>
        <w:pStyle w:val="ListBullet"/>
      </w:pPr>
      <w:r>
        <w:t>Gradiente máximo: ___ mmHg</w:t>
      </w:r>
    </w:p>
    <w:p>
      <w:pPr>
        <w:pStyle w:val="ListBullet"/>
      </w:pPr>
      <w:r>
        <w:t>Gradiente médio: ___ mmHg</w:t>
      </w:r>
    </w:p>
    <w:p>
      <w:pPr>
        <w:pStyle w:val="ListBullet"/>
      </w:pPr>
      <w:r>
        <w:t>Refluxo: Ausente / Presente, de grau leve/moderado/importante</w:t>
      </w:r>
    </w:p>
    <w:p/>
    <w:p>
      <w:pPr>
        <w:jc w:val="left"/>
      </w:pPr>
      <w:r>
        <w:rPr>
          <w:b/>
          <w:sz w:val="24"/>
        </w:rPr>
        <w:t>VALVA TRICÚSPIDE:</w:t>
      </w:r>
    </w:p>
    <w:p>
      <w:pPr>
        <w:pStyle w:val="ListBullet"/>
      </w:pPr>
      <w:r>
        <w:t>Morfologia: Normal</w:t>
      </w:r>
    </w:p>
    <w:p>
      <w:pPr>
        <w:pStyle w:val="ListBullet"/>
      </w:pPr>
      <w:r>
        <w:t>Gradiente médio: ___ mmHg</w:t>
      </w:r>
    </w:p>
    <w:p>
      <w:pPr>
        <w:pStyle w:val="ListBullet"/>
      </w:pPr>
      <w:r>
        <w:t>PSAP: ___ mmHg</w:t>
      </w:r>
    </w:p>
    <w:p>
      <w:pPr>
        <w:pStyle w:val="ListBullet"/>
      </w:pPr>
      <w:r>
        <w:t>Refluxo: Ausente / Presente, de grau leve/moderado/importante</w:t>
      </w:r>
    </w:p>
    <w:p/>
    <w:p>
      <w:pPr>
        <w:jc w:val="left"/>
      </w:pPr>
      <w:r>
        <w:rPr>
          <w:b/>
          <w:sz w:val="24"/>
        </w:rPr>
        <w:t>VALVA PULMONAR:</w:t>
      </w:r>
    </w:p>
    <w:p>
      <w:pPr>
        <w:pStyle w:val="ListBullet"/>
      </w:pPr>
      <w:r>
        <w:t>Morfologia: Normal</w:t>
      </w:r>
    </w:p>
    <w:p>
      <w:pPr>
        <w:pStyle w:val="ListBullet"/>
      </w:pPr>
      <w:r>
        <w:t>Gradiente máximo: ___ mmHg</w:t>
      </w:r>
    </w:p>
    <w:p>
      <w:pPr>
        <w:pStyle w:val="ListBullet"/>
      </w:pPr>
      <w:r>
        <w:t>Refluxo: Ausente / Presente, de grau leve/moderado/importante</w:t>
      </w:r>
    </w:p>
    <w:p/>
    <w:p>
      <w:pPr>
        <w:jc w:val="left"/>
      </w:pPr>
      <w:r>
        <w:rPr>
          <w:b/>
          <w:sz w:val="24"/>
        </w:rPr>
        <w:t>SEPTO INTERATRIAL:</w:t>
      </w:r>
    </w:p>
    <w:p>
      <w:pPr>
        <w:pStyle w:val="ListBullet"/>
      </w:pPr>
      <w:r>
        <w:t>Íntegro / Forame oval patente / CIA</w:t>
      </w:r>
    </w:p>
    <w:p/>
    <w:p>
      <w:pPr>
        <w:jc w:val="left"/>
      </w:pPr>
      <w:r>
        <w:rPr>
          <w:b/>
          <w:sz w:val="24"/>
        </w:rPr>
        <w:t>SEPTO INTERVENTRICULAR:</w:t>
      </w:r>
    </w:p>
    <w:p>
      <w:pPr>
        <w:pStyle w:val="ListBullet"/>
      </w:pPr>
      <w:r>
        <w:t>Íntegro / CIV</w:t>
      </w:r>
    </w:p>
    <w:p/>
    <w:p>
      <w:pPr>
        <w:jc w:val="left"/>
      </w:pPr>
      <w:r>
        <w:rPr>
          <w:b/>
          <w:sz w:val="24"/>
        </w:rPr>
        <w:t>SHUNT ESTIMADO:</w:t>
      </w:r>
    </w:p>
    <w:p>
      <w:pPr>
        <w:pStyle w:val="ListBullet"/>
      </w:pPr>
      <w:r>
        <w:t>Relação fluxo pulmonar/fluxo sistêmico (Qp/Qs): ___</w:t>
      </w:r>
    </w:p>
    <w:p/>
    <w:p>
      <w:pPr>
        <w:jc w:val="left"/>
      </w:pPr>
      <w:r>
        <w:rPr>
          <w:b/>
          <w:sz w:val="24"/>
        </w:rPr>
        <w:t>PERICÁRDIO:</w:t>
      </w:r>
    </w:p>
    <w:p>
      <w:pPr>
        <w:pStyle w:val="ListBullet"/>
      </w:pPr>
      <w:r>
        <w:t>Aspecto: Normal</w:t>
      </w:r>
    </w:p>
    <w:p>
      <w:pPr>
        <w:pStyle w:val="ListBullet"/>
      </w:pPr>
      <w:r>
        <w:t>Derrame: Ausente / Presente, de grau leve/moderado/importante</w:t>
      </w:r>
    </w:p>
    <w:p/>
    <w:p>
      <w:pPr>
        <w:jc w:val="left"/>
      </w:pPr>
      <w:r>
        <w:rPr>
          <w:b/>
          <w:sz w:val="24"/>
        </w:rPr>
        <w:t>VEIA CAVA INFERIOR:</w:t>
      </w:r>
    </w:p>
    <w:p>
      <w:pPr>
        <w:pStyle w:val="ListBullet"/>
      </w:pPr>
      <w:r>
        <w:t>Diâmetro: ___ mm</w:t>
      </w:r>
    </w:p>
    <w:p>
      <w:pPr>
        <w:pStyle w:val="ListBullet"/>
      </w:pPr>
      <w:r>
        <w:t>Colapso inspiratório: &gt;50% / &lt;50%</w:t>
      </w:r>
    </w:p>
    <w:p/>
    <w:p>
      <w:pPr>
        <w:jc w:val="left"/>
      </w:pPr>
      <w:r>
        <w:rPr>
          <w:b/>
          <w:sz w:val="24"/>
        </w:rPr>
        <w:t>CONCLUSÃO:</w:t>
      </w:r>
    </w:p>
    <w:p>
      <w:r>
        <w:t>1. Persistência do canal arterial com diâmetro mínimo de ___ mm</w:t>
      </w:r>
    </w:p>
    <w:p>
      <w:r>
        <w:t>2. Fluxo predominantemente esquerda-direita / direita-esquerda / bidirecional</w:t>
      </w:r>
    </w:p>
    <w:p>
      <w:r>
        <w:t>3. Relação Qp/Qs estimada em ___</w:t>
      </w:r>
    </w:p>
    <w:p>
      <w:r>
        <w:t>4. Dilatação de câmaras esquerdas: Ausente / Presente</w:t>
      </w:r>
    </w:p>
    <w:p>
      <w:r>
        <w:t>5. Hipertensão pulmonar: Ausente / Presente, com PSAP estimada em ___ mmHg</w:t>
      </w:r>
    </w:p>
    <w:p>
      <w:r>
        <w:t>6. Função biventricular preservada</w:t>
      </w:r>
    </w:p>
    <w:p/>
    <w:p>
      <w:pPr>
        <w:jc w:val="left"/>
      </w:pPr>
      <w:r>
        <w:rPr>
          <w:b/>
          <w:sz w:val="24"/>
        </w:rPr>
        <w:t>CORRELAÇÃO CLÍNICA:</w:t>
      </w:r>
    </w:p>
    <w:p>
      <w:r>
        <w:t>Achados ecocardiográficos compatíveis com persistência do canal arterial. Recomenda-se correlação com dados clínicos para definição de conduta.</w:t>
      </w:r>
    </w:p>
    <w:p/>
    <w:p>
      <w:pPr>
        <w:jc w:val="left"/>
      </w:pPr>
      <w:r>
        <w:rPr>
          <w:b/>
          <w:sz w:val="24"/>
        </w:rPr>
        <w:t>Médico Responsável:</w:t>
      </w:r>
    </w:p>
    <w:p>
      <w:pPr>
        <w:jc w:val="left"/>
      </w:pPr>
      <w:r>
        <w:rPr>
          <w:b/>
          <w:sz w:val="24"/>
        </w:rPr>
        <w:t>CRM:</w:t>
      </w:r>
    </w:p>
    <w:p>
      <w:pPr>
        <w:jc w:val="left"/>
      </w:pPr>
      <w:r>
        <w:rPr>
          <w:b/>
          <w:sz w:val="24"/>
        </w:rPr>
        <w:t>Data: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